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Statistics homework 1</w:t>
        <w:br/>
      </w:r>
    </w:p>
    <w:p>
      <w:r>
        <w:t xml:space="preserve">We have the dollars won by a skilled bettor in 15 different games. We want to be able to describe in general how that bettor fared. </w:t>
      </w:r>
      <w:r>
        <w:rPr>
          <w:b/>
        </w:rPr>
        <w:t>(1).</w:t>
      </w:r>
      <w:r>
        <w:t xml:space="preserve"> </w:t>
      </w:r>
      <w:r>
        <w:rPr>
          <w:i/>
        </w:rPr>
        <w:t>Compute these statistics descriptors:  mean, median, mode, variance (var), standard deviation (std), minimum and maximum values</w:t>
      </w:r>
      <w:r>
        <w:t xml:space="preserve">. </w:t>
      </w:r>
      <w:r>
        <w:rPr>
          <w:b/>
        </w:rPr>
        <w:t>(2).</w:t>
      </w:r>
      <w:r>
        <w:t xml:space="preserve"> </w:t>
      </w:r>
      <w:r>
        <w:rPr>
          <w:i/>
        </w:rPr>
        <w:t>Create a histogram to represent the frequency of the data.</w:t>
      </w:r>
      <w:r>
        <w:t xml:space="preserve"> </w:t>
      </w:r>
      <w:r>
        <w:rPr>
          <w:b/>
        </w:rPr>
        <w:t>(3).</w:t>
      </w:r>
      <w:r>
        <w:t xml:space="preserve"> </w:t>
      </w:r>
      <w:r>
        <w:rPr>
          <w:i/>
        </w:rPr>
        <w:t>What interesting findings do you have for the results?</w:t>
      </w:r>
      <w:r>
        <w:br/>
        <w:br/>
        <w:t>Note: if there is more than one mode, select the one with the lowest value.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rPr>
                <w:b/>
              </w:rPr>
              <w:t>X_0</w:t>
            </w:r>
          </w:p>
        </w:tc>
        <w:tc>
          <w:tcPr>
            <w:tcW w:type="dxa" w:w="540"/>
          </w:tcPr>
          <w:p>
            <w:r>
              <w:t>-10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8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8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-4</w:t>
            </w:r>
          </w:p>
        </w:tc>
        <w:tc>
          <w:tcPr>
            <w:tcW w:type="dxa" w:w="540"/>
          </w:tcPr>
          <w:p>
            <w:r>
              <w:t>8</w:t>
            </w:r>
          </w:p>
        </w:tc>
        <w:tc>
          <w:tcPr>
            <w:tcW w:type="dxa" w:w="540"/>
          </w:tcPr>
          <w:p>
            <w:r>
              <w:t>-4</w:t>
            </w:r>
          </w:p>
        </w:tc>
        <w:tc>
          <w:tcPr>
            <w:tcW w:type="dxa" w:w="540"/>
          </w:tcPr>
          <w:p>
            <w:r>
              <w:t>-4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2</w:t>
            </w:r>
          </w:p>
        </w:tc>
      </w:tr>
    </w:tbl>
    <w:p>
      <w:pPr>
        <w:jc w:val="center"/>
      </w:pPr>
      <w:r>
        <w:t xml:space="preserve"> -  -  -  -  -  -  -  -  -  -  -  -  -  -  -  -  -  -  -  -  -  -  -  -  -  -  -  -  -  - </w:t>
      </w:r>
    </w:p>
    <w:p>
      <w:r>
        <w:t xml:space="preserve">We have the dollars won by a skilled bettor in 15 different games. We want to be able to describe in general how that bettor fared. </w:t>
      </w:r>
      <w:r>
        <w:rPr>
          <w:b/>
        </w:rPr>
        <w:t>(1).</w:t>
      </w:r>
      <w:r>
        <w:t xml:space="preserve"> </w:t>
      </w:r>
      <w:r>
        <w:rPr>
          <w:i/>
        </w:rPr>
        <w:t>Compute these statistics descriptors:  mean, median, mode, variance (var), standard deviation (std), minimum and maximum values</w:t>
      </w:r>
      <w:r>
        <w:t xml:space="preserve">. </w:t>
      </w:r>
      <w:r>
        <w:rPr>
          <w:b/>
        </w:rPr>
        <w:t>(2).</w:t>
      </w:r>
      <w:r>
        <w:t xml:space="preserve"> </w:t>
      </w:r>
      <w:r>
        <w:rPr>
          <w:i/>
        </w:rPr>
        <w:t>Create a histogram to represent the frequency of the data.</w:t>
      </w:r>
      <w:r>
        <w:t xml:space="preserve"> </w:t>
      </w:r>
      <w:r>
        <w:rPr>
          <w:b/>
        </w:rPr>
        <w:t>(3).</w:t>
      </w:r>
      <w:r>
        <w:t xml:space="preserve"> </w:t>
      </w:r>
      <w:r>
        <w:rPr>
          <w:i/>
        </w:rPr>
        <w:t>What interesting findings do you have for the results?</w:t>
      </w:r>
      <w:r>
        <w:br/>
        <w:br/>
        <w:t>Note: if there is more than one mode, select the one with the lowest value.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rPr>
                <w:b/>
              </w:rPr>
              <w:t>X_1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9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13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1</w:t>
            </w:r>
          </w:p>
        </w:tc>
      </w:tr>
    </w:tbl>
    <w:p>
      <w:pPr>
        <w:jc w:val="center"/>
      </w:pPr>
      <w:r>
        <w:t xml:space="preserve"> -  -  -  -  -  -  -  -  -  -  -  -  -  -  -  -  -  -  -  -  -  -  -  -  -  -  -  -  -  - </w:t>
      </w:r>
    </w:p>
    <w:p>
      <w:r>
        <w:t xml:space="preserve">We have the dollars won by a skilled bettor in 15 different games. We want to be able to describe in general how that bettor fared. </w:t>
      </w:r>
      <w:r>
        <w:rPr>
          <w:b/>
        </w:rPr>
        <w:t>(1).</w:t>
      </w:r>
      <w:r>
        <w:t xml:space="preserve"> </w:t>
      </w:r>
      <w:r>
        <w:rPr>
          <w:i/>
        </w:rPr>
        <w:t>Compute these statistics descriptors:  mean, median, mode, variance (var), standard deviation (std), minimum and maximum values</w:t>
      </w:r>
      <w:r>
        <w:t xml:space="preserve">. </w:t>
      </w:r>
      <w:r>
        <w:rPr>
          <w:b/>
        </w:rPr>
        <w:t>(2).</w:t>
      </w:r>
      <w:r>
        <w:t xml:space="preserve"> </w:t>
      </w:r>
      <w:r>
        <w:rPr>
          <w:i/>
        </w:rPr>
        <w:t>Create a histogram to represent the frequency of the data.</w:t>
      </w:r>
      <w:r>
        <w:t xml:space="preserve"> </w:t>
      </w:r>
      <w:r>
        <w:rPr>
          <w:b/>
        </w:rPr>
        <w:t>(3).</w:t>
      </w:r>
      <w:r>
        <w:t xml:space="preserve"> </w:t>
      </w:r>
      <w:r>
        <w:rPr>
          <w:i/>
        </w:rPr>
        <w:t>What interesting findings do you have for the results?</w:t>
      </w:r>
      <w:r>
        <w:br/>
        <w:br/>
        <w:t>Note: if there is more than one mode, select the one with the lowest value.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rPr>
                <w:b/>
              </w:rPr>
              <w:t>X_2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8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8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8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8</w:t>
            </w:r>
          </w:p>
        </w:tc>
      </w:tr>
    </w:tbl>
    <w:p>
      <w:pPr>
        <w:jc w:val="center"/>
      </w:pPr>
      <w:r>
        <w:t xml:space="preserve"> -  -  -  -  -  -  -  -  -  -  -  -  -  -  -  -  -  -  -  -  -  -  -  -  -  -  -  -  -  - </w:t>
      </w:r>
    </w:p>
    <w:p>
      <w:r>
        <w:t xml:space="preserve">We have the dollars won by a skilled bettor in 15 different games. We want to be able to describe in general how that bettor fared. </w:t>
      </w:r>
      <w:r>
        <w:rPr>
          <w:b/>
        </w:rPr>
        <w:t>(1).</w:t>
      </w:r>
      <w:r>
        <w:t xml:space="preserve"> </w:t>
      </w:r>
      <w:r>
        <w:rPr>
          <w:i/>
        </w:rPr>
        <w:t>Compute these statistics descriptors:  mean, median, mode, variance (var), standard deviation (std), minimum and maximum values</w:t>
      </w:r>
      <w:r>
        <w:t xml:space="preserve">. </w:t>
      </w:r>
      <w:r>
        <w:rPr>
          <w:b/>
        </w:rPr>
        <w:t>(2).</w:t>
      </w:r>
      <w:r>
        <w:t xml:space="preserve"> </w:t>
      </w:r>
      <w:r>
        <w:rPr>
          <w:i/>
        </w:rPr>
        <w:t>Create a histogram to represent the frequency of the data.</w:t>
      </w:r>
      <w:r>
        <w:t xml:space="preserve"> </w:t>
      </w:r>
      <w:r>
        <w:rPr>
          <w:b/>
        </w:rPr>
        <w:t>(3).</w:t>
      </w:r>
      <w:r>
        <w:t xml:space="preserve"> </w:t>
      </w:r>
      <w:r>
        <w:rPr>
          <w:i/>
        </w:rPr>
        <w:t>What interesting findings do you have for the results?</w:t>
      </w:r>
      <w:r>
        <w:br/>
        <w:br/>
        <w:t>Note: if there is more than one mode, select the one with the lowest value.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rPr>
                <w:b/>
              </w:rPr>
              <w:t>X_3</w:t>
            </w:r>
          </w:p>
        </w:tc>
        <w:tc>
          <w:tcPr>
            <w:tcW w:type="dxa" w:w="540"/>
          </w:tcPr>
          <w:p>
            <w:r>
              <w:t>6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21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16</w:t>
            </w:r>
          </w:p>
        </w:tc>
        <w:tc>
          <w:tcPr>
            <w:tcW w:type="dxa" w:w="540"/>
          </w:tcPr>
          <w:p>
            <w:r>
              <w:t>6</w:t>
            </w:r>
          </w:p>
        </w:tc>
        <w:tc>
          <w:tcPr>
            <w:tcW w:type="dxa" w:w="540"/>
          </w:tcPr>
          <w:p>
            <w:r>
              <w:t>11</w:t>
            </w:r>
          </w:p>
        </w:tc>
      </w:tr>
    </w:tbl>
    <w:p>
      <w:pPr>
        <w:jc w:val="center"/>
      </w:pPr>
      <w:r>
        <w:t xml:space="preserve"> -  -  -  -  -  -  -  -  -  -  -  -  -  -  -  -  -  -  -  -  -  -  -  -  -  -  -  -  -  - </w:t>
      </w:r>
    </w:p>
    <w:p>
      <w:r>
        <w:t xml:space="preserve">We have the dollars won by a skilled bettor in 15 different games. We want to be able to describe in general how that bettor fared. </w:t>
      </w:r>
      <w:r>
        <w:rPr>
          <w:b/>
        </w:rPr>
        <w:t>(1).</w:t>
      </w:r>
      <w:r>
        <w:t xml:space="preserve"> </w:t>
      </w:r>
      <w:r>
        <w:rPr>
          <w:i/>
        </w:rPr>
        <w:t>Compute these statistics descriptors:  mean, median, mode, variance (var), standard deviation (std), minimum and maximum values</w:t>
      </w:r>
      <w:r>
        <w:t xml:space="preserve">. </w:t>
      </w:r>
      <w:r>
        <w:rPr>
          <w:b/>
        </w:rPr>
        <w:t>(2).</w:t>
      </w:r>
      <w:r>
        <w:t xml:space="preserve"> </w:t>
      </w:r>
      <w:r>
        <w:rPr>
          <w:i/>
        </w:rPr>
        <w:t>Create a histogram to represent the frequency of the data.</w:t>
      </w:r>
      <w:r>
        <w:t xml:space="preserve"> </w:t>
      </w:r>
      <w:r>
        <w:rPr>
          <w:b/>
        </w:rPr>
        <w:t>(3).</w:t>
      </w:r>
      <w:r>
        <w:t xml:space="preserve"> </w:t>
      </w:r>
      <w:r>
        <w:rPr>
          <w:i/>
        </w:rPr>
        <w:t>What interesting findings do you have for the results?</w:t>
      </w:r>
      <w:r>
        <w:br/>
        <w:br/>
        <w:t>Note: if there is more than one mode, select the one with the lowest value.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rPr>
                <w:b/>
              </w:rPr>
              <w:t>X_4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8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17</w:t>
            </w:r>
          </w:p>
        </w:tc>
      </w:tr>
    </w:tbl>
    <w:p>
      <w:pPr>
        <w:jc w:val="center"/>
      </w:pPr>
      <w:r>
        <w:t xml:space="preserve"> -  -  -  -  -  -  -  -  -  -  -  -  -  -  -  -  -  -  -  -  -  -  -  -  -  -  -  -  -  - </w:t>
      </w:r>
    </w:p>
    <w:p>
      <w:r>
        <w:t xml:space="preserve">We have the dollars won by a skilled bettor in 15 different games. We want to be able to describe in general how that bettor fared. </w:t>
      </w:r>
      <w:r>
        <w:rPr>
          <w:b/>
        </w:rPr>
        <w:t>(1).</w:t>
      </w:r>
      <w:r>
        <w:t xml:space="preserve"> </w:t>
      </w:r>
      <w:r>
        <w:rPr>
          <w:i/>
        </w:rPr>
        <w:t>Compute these statistics descriptors:  mean, median, mode, variance (var), standard deviation (std), minimum and maximum values</w:t>
      </w:r>
      <w:r>
        <w:t xml:space="preserve">. </w:t>
      </w:r>
      <w:r>
        <w:rPr>
          <w:b/>
        </w:rPr>
        <w:t>(2).</w:t>
      </w:r>
      <w:r>
        <w:t xml:space="preserve"> </w:t>
      </w:r>
      <w:r>
        <w:rPr>
          <w:i/>
        </w:rPr>
        <w:t>Create a histogram to represent the frequency of the data.</w:t>
      </w:r>
      <w:r>
        <w:t xml:space="preserve"> </w:t>
      </w:r>
      <w:r>
        <w:rPr>
          <w:b/>
        </w:rPr>
        <w:t>(3).</w:t>
      </w:r>
      <w:r>
        <w:t xml:space="preserve"> </w:t>
      </w:r>
      <w:r>
        <w:rPr>
          <w:i/>
        </w:rPr>
        <w:t>What interesting findings do you have for the results?</w:t>
      </w:r>
      <w:r>
        <w:br/>
        <w:br/>
        <w:t>Note: if there is more than one mode, select the one with the lowest value.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rPr>
                <w:b/>
              </w:rPr>
              <w:t>X_5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17</w:t>
            </w:r>
          </w:p>
        </w:tc>
      </w:tr>
    </w:tbl>
    <w:p>
      <w:pPr>
        <w:jc w:val="center"/>
      </w:pPr>
      <w:r>
        <w:t xml:space="preserve"> -  -  -  -  -  -  -  -  -  -  -  -  -  -  -  -  -  -  -  -  -  -  -  -  -  -  -  -  -  - </w:t>
      </w:r>
    </w:p>
    <w:p>
      <w:r>
        <w:t xml:space="preserve">We have the dollars won by a skilled bettor in 15 different games. We want to be able to describe in general how that bettor fared. </w:t>
      </w:r>
      <w:r>
        <w:rPr>
          <w:b/>
        </w:rPr>
        <w:t>(1).</w:t>
      </w:r>
      <w:r>
        <w:t xml:space="preserve"> </w:t>
      </w:r>
      <w:r>
        <w:rPr>
          <w:i/>
        </w:rPr>
        <w:t>Compute these statistics descriptors:  mean, median, mode, variance (var), standard deviation (std), minimum and maximum values</w:t>
      </w:r>
      <w:r>
        <w:t xml:space="preserve">. </w:t>
      </w:r>
      <w:r>
        <w:rPr>
          <w:b/>
        </w:rPr>
        <w:t>(2).</w:t>
      </w:r>
      <w:r>
        <w:t xml:space="preserve"> </w:t>
      </w:r>
      <w:r>
        <w:rPr>
          <w:i/>
        </w:rPr>
        <w:t>Create a histogram to represent the frequency of the data.</w:t>
      </w:r>
      <w:r>
        <w:t xml:space="preserve"> </w:t>
      </w:r>
      <w:r>
        <w:rPr>
          <w:b/>
        </w:rPr>
        <w:t>(3).</w:t>
      </w:r>
      <w:r>
        <w:t xml:space="preserve"> </w:t>
      </w:r>
      <w:r>
        <w:rPr>
          <w:i/>
        </w:rPr>
        <w:t>What interesting findings do you have for the results?</w:t>
      </w:r>
      <w:r>
        <w:br/>
        <w:br/>
        <w:t>Note: if there is more than one mode, select the one with the lowest value.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rPr>
                <w:b/>
              </w:rPr>
              <w:t>X_6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8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20</w:t>
            </w:r>
          </w:p>
        </w:tc>
      </w:tr>
    </w:tbl>
    <w:p>
      <w:pPr>
        <w:jc w:val="center"/>
      </w:pPr>
      <w:r>
        <w:t xml:space="preserve"> -  -  -  -  -  -  -  -  -  -  -  -  -  -  -  -  -  -  -  -  -  -  -  -  -  -  -  -  -  - </w:t>
      </w:r>
    </w:p>
    <w:p>
      <w:r>
        <w:t xml:space="preserve">We have the dollars won by a skilled bettor in 15 different games. We want to be able to describe in general how that bettor fared. </w:t>
      </w:r>
      <w:r>
        <w:rPr>
          <w:b/>
        </w:rPr>
        <w:t>(1).</w:t>
      </w:r>
      <w:r>
        <w:t xml:space="preserve"> </w:t>
      </w:r>
      <w:r>
        <w:rPr>
          <w:i/>
        </w:rPr>
        <w:t>Compute these statistics descriptors:  mean, median, mode, variance (var), standard deviation (std), minimum and maximum values</w:t>
      </w:r>
      <w:r>
        <w:t xml:space="preserve">. </w:t>
      </w:r>
      <w:r>
        <w:rPr>
          <w:b/>
        </w:rPr>
        <w:t>(2).</w:t>
      </w:r>
      <w:r>
        <w:t xml:space="preserve"> </w:t>
      </w:r>
      <w:r>
        <w:rPr>
          <w:i/>
        </w:rPr>
        <w:t>Create a histogram to represent the frequency of the data.</w:t>
      </w:r>
      <w:r>
        <w:t xml:space="preserve"> </w:t>
      </w:r>
      <w:r>
        <w:rPr>
          <w:b/>
        </w:rPr>
        <w:t>(3).</w:t>
      </w:r>
      <w:r>
        <w:t xml:space="preserve"> </w:t>
      </w:r>
      <w:r>
        <w:rPr>
          <w:i/>
        </w:rPr>
        <w:t>What interesting findings do you have for the results?</w:t>
      </w:r>
      <w:r>
        <w:br/>
        <w:br/>
        <w:t>Note: if there is more than one mode, select the one with the lowest value.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rPr>
                <w:b/>
              </w:rPr>
              <w:t>X_7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26</w:t>
            </w:r>
          </w:p>
        </w:tc>
      </w:tr>
    </w:tbl>
    <w:p>
      <w:pPr>
        <w:jc w:val="center"/>
      </w:pPr>
      <w:r>
        <w:t xml:space="preserve"> -  -  -  -  -  -  -  -  -  -  -  -  -  -  -  -  -  -  -  -  -  -  -  -  -  -  -  -  -  - </w:t>
      </w:r>
    </w:p>
    <w:p>
      <w:r>
        <w:t xml:space="preserve">We have the dollars won by a skilled bettor in 15 different games. We want to be able to describe in general how that bettor fared. </w:t>
      </w:r>
      <w:r>
        <w:rPr>
          <w:b/>
        </w:rPr>
        <w:t>(1).</w:t>
      </w:r>
      <w:r>
        <w:t xml:space="preserve"> </w:t>
      </w:r>
      <w:r>
        <w:rPr>
          <w:i/>
        </w:rPr>
        <w:t>Compute these statistics descriptors:  mean, median, mode, variance (var), standard deviation (std), minimum and maximum values</w:t>
      </w:r>
      <w:r>
        <w:t xml:space="preserve">. </w:t>
      </w:r>
      <w:r>
        <w:rPr>
          <w:b/>
        </w:rPr>
        <w:t>(2).</w:t>
      </w:r>
      <w:r>
        <w:t xml:space="preserve"> </w:t>
      </w:r>
      <w:r>
        <w:rPr>
          <w:i/>
        </w:rPr>
        <w:t>Create a histogram to represent the frequency of the data.</w:t>
      </w:r>
      <w:r>
        <w:t xml:space="preserve"> </w:t>
      </w:r>
      <w:r>
        <w:rPr>
          <w:b/>
        </w:rPr>
        <w:t>(3).</w:t>
      </w:r>
      <w:r>
        <w:t xml:space="preserve"> </w:t>
      </w:r>
      <w:r>
        <w:rPr>
          <w:i/>
        </w:rPr>
        <w:t>What interesting findings do you have for the results?</w:t>
      </w:r>
      <w:r>
        <w:br/>
        <w:br/>
        <w:t>Note: if there is more than one mode, select the one with the lowest value.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rPr>
                <w:b/>
              </w:rPr>
              <w:t>X_8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14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38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32</w:t>
            </w:r>
          </w:p>
        </w:tc>
      </w:tr>
    </w:tbl>
    <w:p>
      <w:pPr>
        <w:jc w:val="center"/>
      </w:pPr>
      <w:r>
        <w:t xml:space="preserve"> -  -  -  -  -  -  -  -  -  -  -  -  -  -  -  -  -  -  -  -  -  -  -  -  -  -  -  -  -  - </w:t>
      </w:r>
    </w:p>
    <w:p>
      <w:r>
        <w:t xml:space="preserve">We have the dollars won by a skilled bettor in 15 different games. We want to be able to describe in general how that bettor fared. </w:t>
      </w:r>
      <w:r>
        <w:rPr>
          <w:b/>
        </w:rPr>
        <w:t>(1).</w:t>
      </w:r>
      <w:r>
        <w:t xml:space="preserve"> </w:t>
      </w:r>
      <w:r>
        <w:rPr>
          <w:i/>
        </w:rPr>
        <w:t>Compute these statistics descriptors:  mean, median, mode, variance (var), standard deviation (std), minimum and maximum values</w:t>
      </w:r>
      <w:r>
        <w:t xml:space="preserve">. </w:t>
      </w:r>
      <w:r>
        <w:rPr>
          <w:b/>
        </w:rPr>
        <w:t>(2).</w:t>
      </w:r>
      <w:r>
        <w:t xml:space="preserve"> </w:t>
      </w:r>
      <w:r>
        <w:rPr>
          <w:i/>
        </w:rPr>
        <w:t>Create a histogram to represent the frequency of the data.</w:t>
      </w:r>
      <w:r>
        <w:t xml:space="preserve"> </w:t>
      </w:r>
      <w:r>
        <w:rPr>
          <w:b/>
        </w:rPr>
        <w:t>(3).</w:t>
      </w:r>
      <w:r>
        <w:t xml:space="preserve"> </w:t>
      </w:r>
      <w:r>
        <w:rPr>
          <w:i/>
        </w:rPr>
        <w:t>What interesting findings do you have for the results?</w:t>
      </w:r>
      <w:r>
        <w:br/>
        <w:br/>
        <w:t>Note: if there is more than one mode, select the one with the lowest value.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rPr>
                <w:b/>
              </w:rPr>
              <w:t>X_9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41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29</w:t>
            </w:r>
          </w:p>
        </w:tc>
      </w:tr>
    </w:tbl>
    <w:p>
      <w:pPr>
        <w:jc w:val="center"/>
      </w:pPr>
      <w:r>
        <w:t xml:space="preserve"> -  -  -  -  -  -  -  -  -  -  -  -  -  -  -  -  -  -  -  -  -  -  -  -  -  -  -  -  -  - 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i/>
      </w:rPr>
      <w:t>Statistics homework by Nelson Cárdenas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Open Sans" w:hAnsi="Open Sans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